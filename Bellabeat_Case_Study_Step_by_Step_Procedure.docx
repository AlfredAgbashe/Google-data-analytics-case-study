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5CD9" w14:textId="7B0FB3E4" w:rsidR="005F4AFD" w:rsidRDefault="00000000">
      <w:pPr>
        <w:pStyle w:val="Title"/>
      </w:pPr>
      <w:proofErr w:type="spellStart"/>
      <w:r>
        <w:t>Bellabeat</w:t>
      </w:r>
      <w:proofErr w:type="spellEnd"/>
      <w:r>
        <w:t xml:space="preserve"> Case Study – Step-by-Step Procedure Summary</w:t>
      </w:r>
    </w:p>
    <w:p w14:paraId="6C45C38D" w14:textId="77777777" w:rsidR="005F4AFD" w:rsidRDefault="00000000">
      <w:r>
        <w:t>This document outlines the chronological steps taken during the Bellabeat case study project, including data preparation, analysis in R, visualization, and reporting.</w:t>
      </w:r>
    </w:p>
    <w:p w14:paraId="4B6BE671" w14:textId="77777777" w:rsidR="005F4AFD" w:rsidRDefault="00000000">
      <w:pPr>
        <w:pStyle w:val="Heading1"/>
      </w:pPr>
      <w:r>
        <w:t>1. Data Analysis in R</w:t>
      </w:r>
    </w:p>
    <w:p w14:paraId="05745E63" w14:textId="77777777" w:rsidR="005F4AFD" w:rsidRDefault="00000000">
      <w:r>
        <w:t>Step 1: Load Required Libraries</w:t>
      </w:r>
    </w:p>
    <w:p w14:paraId="5C55AD91" w14:textId="77777777" w:rsidR="005F4AFD" w:rsidRDefault="00000000">
      <w:r>
        <w:t>• library(tidyverse) – Loaded the Tidyverse collection of packages for data manipulation and visualization.</w:t>
      </w:r>
    </w:p>
    <w:p w14:paraId="5DF076F4" w14:textId="77777777" w:rsidR="005F4AFD" w:rsidRDefault="00000000">
      <w:r>
        <w:t>Step 2: Read CSV Files</w:t>
      </w:r>
    </w:p>
    <w:p w14:paraId="6D106254" w14:textId="01B65768" w:rsidR="005F4AFD" w:rsidRDefault="00000000">
      <w:r>
        <w:t xml:space="preserve">• activity </w:t>
      </w:r>
      <w:r w:rsidR="00C5361E">
        <w:t>=</w:t>
      </w:r>
      <w:r>
        <w:t xml:space="preserve"> read_csv('dailyActivity_merged.csv')</w:t>
      </w:r>
      <w:r>
        <w:br/>
        <w:t xml:space="preserve">• sleep </w:t>
      </w:r>
      <w:r w:rsidR="00C5361E">
        <w:t>=</w:t>
      </w:r>
      <w:r>
        <w:t xml:space="preserve"> read_csv('sleepDay_merged.csv')</w:t>
      </w:r>
      <w:r>
        <w:br/>
        <w:t xml:space="preserve">• weight </w:t>
      </w:r>
      <w:r w:rsidR="00C5361E">
        <w:t>=</w:t>
      </w:r>
      <w:r>
        <w:t xml:space="preserve"> read_csv('weightLogInfo_merged.csv')</w:t>
      </w:r>
      <w:r>
        <w:br/>
        <w:t>These steps imported the Fitbit data into R for processing.</w:t>
      </w:r>
    </w:p>
    <w:p w14:paraId="163DC9D3" w14:textId="1C55CAB6" w:rsidR="00DE6502" w:rsidRDefault="00DE6502" w:rsidP="00DE6502">
      <w:r>
        <w:t>Step 3: Convert date columns to proper Date format</w:t>
      </w:r>
    </w:p>
    <w:p w14:paraId="5B745E52" w14:textId="4C841157" w:rsidR="00DE6502" w:rsidRDefault="00DE6502" w:rsidP="00DE6502">
      <w:pPr>
        <w:pStyle w:val="NoSpacing"/>
      </w:pPr>
      <w:r>
        <w:t xml:space="preserve">• activity </w:t>
      </w:r>
      <w:r>
        <w:t xml:space="preserve">= </w:t>
      </w:r>
      <w:r>
        <w:t>activity %&gt;% mutate(</w:t>
      </w:r>
      <w:proofErr w:type="spellStart"/>
      <w:r>
        <w:t>ActivityDate</w:t>
      </w:r>
      <w:proofErr w:type="spellEnd"/>
      <w:r>
        <w:t xml:space="preserve"> = </w:t>
      </w:r>
      <w:proofErr w:type="spellStart"/>
      <w:r>
        <w:t>as.Date</w:t>
      </w:r>
      <w:proofErr w:type="spellEnd"/>
      <w:r>
        <w:t>(</w:t>
      </w:r>
      <w:proofErr w:type="spellStart"/>
      <w:r>
        <w:t>ActivityDate</w:t>
      </w:r>
      <w:proofErr w:type="spellEnd"/>
      <w:r>
        <w:t>, "%m/%d/%Y"))</w:t>
      </w:r>
    </w:p>
    <w:p w14:paraId="038DA304" w14:textId="4FBEFD76" w:rsidR="00DE6502" w:rsidRDefault="00DE6502" w:rsidP="00DE6502">
      <w:pPr>
        <w:spacing w:line="240" w:lineRule="auto"/>
      </w:pPr>
      <w:r>
        <w:t xml:space="preserve">• sleep </w:t>
      </w:r>
      <w:r>
        <w:t xml:space="preserve">= </w:t>
      </w:r>
      <w:r>
        <w:t>sleep %&gt;% mutate(</w:t>
      </w:r>
      <w:proofErr w:type="spellStart"/>
      <w:r>
        <w:t>SleepDay</w:t>
      </w:r>
      <w:proofErr w:type="spellEnd"/>
      <w:r>
        <w:t xml:space="preserve"> = </w:t>
      </w:r>
      <w:proofErr w:type="spellStart"/>
      <w:r>
        <w:t>as.Date</w:t>
      </w:r>
      <w:proofErr w:type="spellEnd"/>
      <w:r>
        <w:t>(</w:t>
      </w:r>
      <w:proofErr w:type="spellStart"/>
      <w:r>
        <w:t>SleepDay</w:t>
      </w:r>
      <w:proofErr w:type="spellEnd"/>
      <w:r>
        <w:t>, "%m/%d/%Y"))</w:t>
      </w:r>
    </w:p>
    <w:p w14:paraId="28991BBD" w14:textId="39D38883" w:rsidR="005F4AFD" w:rsidRDefault="00000000">
      <w:r>
        <w:t xml:space="preserve">Step </w:t>
      </w:r>
      <w:r w:rsidR="00851E3A">
        <w:t>4</w:t>
      </w:r>
      <w:r>
        <w:t>: Inspect and Clean Data</w:t>
      </w:r>
    </w:p>
    <w:p w14:paraId="14C9F8CE" w14:textId="77777777" w:rsidR="005F4AFD" w:rsidRDefault="00000000">
      <w:r>
        <w:t>• Used glimpse(), summary(), and sum(duplicated()) to explore and detect duplicates.</w:t>
      </w:r>
      <w:r>
        <w:br/>
        <w:t>• Removed duplicates using distinct().</w:t>
      </w:r>
    </w:p>
    <w:p w14:paraId="235AB3D4" w14:textId="7759F80B" w:rsidR="005F4AFD" w:rsidRDefault="00000000">
      <w:r>
        <w:t xml:space="preserve">Step </w:t>
      </w:r>
      <w:r w:rsidR="00851E3A">
        <w:t>5</w:t>
      </w:r>
      <w:r>
        <w:t>: Merge Datasets</w:t>
      </w:r>
    </w:p>
    <w:p w14:paraId="69B1A04F" w14:textId="3C34BAE4" w:rsidR="005F4AFD" w:rsidRDefault="00000000">
      <w:r>
        <w:t xml:space="preserve">• combined </w:t>
      </w:r>
      <w:r w:rsidR="00C5361E">
        <w:t>=</w:t>
      </w:r>
      <w:r>
        <w:t xml:space="preserve"> inner_join(activity, sleep, by = c('ActivityDate' = 'SleepDay'))</w:t>
      </w:r>
      <w:r>
        <w:br/>
        <w:t>This merged the activity and sleep datasets on the date field.</w:t>
      </w:r>
    </w:p>
    <w:p w14:paraId="2D11EDDA" w14:textId="0F3F1352" w:rsidR="00851E3A" w:rsidRDefault="00851E3A">
      <w:r>
        <w:t>Step 6: View a snapshot of the merged data</w:t>
      </w:r>
    </w:p>
    <w:p w14:paraId="3CE8C2CD" w14:textId="4FF60B07" w:rsidR="00851E3A" w:rsidRDefault="00851E3A">
      <w:r>
        <w:t xml:space="preserve">• </w:t>
      </w:r>
      <w:r>
        <w:t>View (combined)</w:t>
      </w:r>
    </w:p>
    <w:p w14:paraId="5E5FDDCD" w14:textId="55ABDA76" w:rsidR="005F4AFD" w:rsidRDefault="00000000">
      <w:r>
        <w:t xml:space="preserve">Step </w:t>
      </w:r>
      <w:r w:rsidR="00851E3A">
        <w:t>7</w:t>
      </w:r>
      <w:r>
        <w:t>: Summary Statistics</w:t>
      </w:r>
    </w:p>
    <w:p w14:paraId="1ECCD8EB" w14:textId="77777777" w:rsidR="005F4AFD" w:rsidRDefault="00000000">
      <w:r>
        <w:t xml:space="preserve">• Calculated min, max, mean, </w:t>
      </w:r>
      <w:proofErr w:type="gramStart"/>
      <w:r>
        <w:t>median</w:t>
      </w:r>
      <w:proofErr w:type="gramEnd"/>
      <w:r>
        <w:t xml:space="preserve"> for TotalSteps, Calories, SleepMinutes, etc., using summary().</w:t>
      </w:r>
    </w:p>
    <w:p w14:paraId="33AA61E0" w14:textId="62D24482" w:rsidR="005F4AFD" w:rsidRDefault="00000000">
      <w:r>
        <w:t xml:space="preserve">Step </w:t>
      </w:r>
      <w:r w:rsidR="00851E3A">
        <w:t>8</w:t>
      </w:r>
      <w:r>
        <w:t>: Visualizations</w:t>
      </w:r>
    </w:p>
    <w:p w14:paraId="4E57BF0E" w14:textId="77777777" w:rsidR="00851E3A" w:rsidRDefault="00851E3A" w:rsidP="00851E3A">
      <w:r>
        <w:lastRenderedPageBreak/>
        <w:t>• Used ggplot2 to create scatter plots (Steps vs Calories) and line charts (Sleep over time).</w:t>
      </w:r>
    </w:p>
    <w:p w14:paraId="32ED22AB" w14:textId="252647C2" w:rsidR="00851E3A" w:rsidRDefault="00851E3A">
      <w:r>
        <w:t xml:space="preserve">Step 9: Add </w:t>
      </w:r>
      <w:proofErr w:type="spellStart"/>
      <w:r>
        <w:t>sleephours</w:t>
      </w:r>
      <w:proofErr w:type="spellEnd"/>
      <w:r>
        <w:t xml:space="preserve"> column for easier analysis</w:t>
      </w:r>
    </w:p>
    <w:p w14:paraId="47FAB6DD" w14:textId="0F001142" w:rsidR="00851E3A" w:rsidRDefault="00851E3A" w:rsidP="00851E3A">
      <w:r>
        <w:t xml:space="preserve">• </w:t>
      </w:r>
      <w:r w:rsidRPr="00851E3A">
        <w:t>combined = combined %&gt;% mutate(</w:t>
      </w:r>
      <w:proofErr w:type="spellStart"/>
      <w:r w:rsidRPr="00851E3A">
        <w:t>SleepHours</w:t>
      </w:r>
      <w:proofErr w:type="spellEnd"/>
      <w:r w:rsidRPr="00851E3A">
        <w:t xml:space="preserve"> = </w:t>
      </w:r>
      <w:proofErr w:type="spellStart"/>
      <w:r w:rsidRPr="00851E3A">
        <w:t>TotalMinutesAsleep</w:t>
      </w:r>
      <w:proofErr w:type="spellEnd"/>
      <w:r w:rsidRPr="00851E3A">
        <w:t xml:space="preserve"> / 60)</w:t>
      </w:r>
    </w:p>
    <w:p w14:paraId="14E9FDAD" w14:textId="54D9F0E0" w:rsidR="005F4AFD" w:rsidRDefault="00000000">
      <w:pPr>
        <w:pStyle w:val="Heading1"/>
      </w:pPr>
      <w:r>
        <w:t>2. Excel Analysis and Visualization</w:t>
      </w:r>
    </w:p>
    <w:p w14:paraId="6FB59F33" w14:textId="381BB123" w:rsidR="005F4AFD" w:rsidRDefault="00000000">
      <w:r>
        <w:t xml:space="preserve">Step </w:t>
      </w:r>
      <w:r w:rsidR="00851E3A">
        <w:t>10</w:t>
      </w:r>
      <w:r>
        <w:t>: Export Combined Data to Excel</w:t>
      </w:r>
    </w:p>
    <w:p w14:paraId="25A96110" w14:textId="77777777" w:rsidR="005F4AFD" w:rsidRDefault="00000000">
      <w:r>
        <w:t>• Used write_xlsx(combined, 'combined_data.xlsx') in R to export the merged dataset.</w:t>
      </w:r>
    </w:p>
    <w:p w14:paraId="6DFD6E43" w14:textId="2DFAB268" w:rsidR="005F4AFD" w:rsidRDefault="00000000">
      <w:r>
        <w:t xml:space="preserve">Step </w:t>
      </w:r>
      <w:r w:rsidR="00851E3A">
        <w:t>11</w:t>
      </w:r>
      <w:r>
        <w:t>: Load Data in Excel</w:t>
      </w:r>
    </w:p>
    <w:p w14:paraId="2E7BFD2C" w14:textId="77777777" w:rsidR="005F4AFD" w:rsidRDefault="00000000">
      <w:r>
        <w:t>• Opened 'combined_data.xlsx' to analyze trends using Excel tools.</w:t>
      </w:r>
    </w:p>
    <w:p w14:paraId="65AC4C23" w14:textId="28CB6A9A" w:rsidR="005F4AFD" w:rsidRDefault="00000000">
      <w:r>
        <w:t xml:space="preserve">Step </w:t>
      </w:r>
      <w:r w:rsidR="00851E3A">
        <w:t>12</w:t>
      </w:r>
      <w:r>
        <w:t>: Pivot Table Analysis</w:t>
      </w:r>
    </w:p>
    <w:p w14:paraId="1DF1BBAD" w14:textId="77777777" w:rsidR="005F4AFD" w:rsidRDefault="00000000">
      <w:r>
        <w:t>• Inserted PivotTables to summarize TotalSteps, Calories, and SleepHours.</w:t>
      </w:r>
      <w:r>
        <w:br/>
        <w:t>• Used Value Field Settings to compute average, max, and min values.</w:t>
      </w:r>
    </w:p>
    <w:p w14:paraId="5DB990F8" w14:textId="1402CA5D" w:rsidR="005F4AFD" w:rsidRDefault="00000000">
      <w:r>
        <w:t>Step 1</w:t>
      </w:r>
      <w:r w:rsidR="00851E3A">
        <w:t>3</w:t>
      </w:r>
      <w:r>
        <w:t>: Created Visual Charts</w:t>
      </w:r>
    </w:p>
    <w:p w14:paraId="70BDC4AE" w14:textId="2FB7727D" w:rsidR="005F4AFD" w:rsidRDefault="00000000" w:rsidP="00C5361E">
      <w:r>
        <w:t>• Created Line Chart (Calories over time)</w:t>
      </w:r>
      <w:r w:rsidR="00C5361E">
        <w:t>.</w:t>
      </w:r>
    </w:p>
    <w:p w14:paraId="3B2F38BA" w14:textId="77777777" w:rsidR="005F4AFD" w:rsidRDefault="00000000">
      <w:pPr>
        <w:pStyle w:val="Heading1"/>
      </w:pPr>
      <w:r>
        <w:t>3. Reporting and Sharing</w:t>
      </w:r>
    </w:p>
    <w:p w14:paraId="1DA0189B" w14:textId="63E6C5E6" w:rsidR="005F4AFD" w:rsidRDefault="00000000">
      <w:r>
        <w:t>Step 1</w:t>
      </w:r>
      <w:r w:rsidR="00851E3A">
        <w:t>4</w:t>
      </w:r>
      <w:r>
        <w:t>: Inserted Charts and Summaries into Word Report</w:t>
      </w:r>
    </w:p>
    <w:p w14:paraId="7A10AE1D" w14:textId="2475B31D" w:rsidR="005F4AFD" w:rsidRDefault="00000000" w:rsidP="00C5361E">
      <w:r>
        <w:t>• Copied visualizations from Excel and R into a Word template.</w:t>
      </w:r>
      <w:r>
        <w:br/>
        <w:t>• Wrote up insights, recommendations, and conclusions based on the data.</w:t>
      </w:r>
    </w:p>
    <w:p w14:paraId="6CF487D7" w14:textId="4C69E90F" w:rsidR="005F4AFD" w:rsidRDefault="00000000">
      <w:r>
        <w:t>Step 1</w:t>
      </w:r>
      <w:r w:rsidR="00851E3A">
        <w:t>5</w:t>
      </w:r>
      <w:r>
        <w:t>: Expanded Report with Advanced Analysis</w:t>
      </w:r>
    </w:p>
    <w:p w14:paraId="7C0C464D" w14:textId="77777777" w:rsidR="005F4AFD" w:rsidRDefault="00000000">
      <w:r>
        <w:t>• Added correlation analysis, regression, user segmentation, and limitations sections to the report.</w:t>
      </w:r>
    </w:p>
    <w:sectPr w:rsidR="005F4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6840CC"/>
    <w:multiLevelType w:val="hybridMultilevel"/>
    <w:tmpl w:val="1F7C28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567DC"/>
    <w:multiLevelType w:val="hybridMultilevel"/>
    <w:tmpl w:val="3D74E97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3387803">
    <w:abstractNumId w:val="8"/>
  </w:num>
  <w:num w:numId="2" w16cid:durableId="91123403">
    <w:abstractNumId w:val="6"/>
  </w:num>
  <w:num w:numId="3" w16cid:durableId="1125319858">
    <w:abstractNumId w:val="5"/>
  </w:num>
  <w:num w:numId="4" w16cid:durableId="2099131047">
    <w:abstractNumId w:val="4"/>
  </w:num>
  <w:num w:numId="5" w16cid:durableId="1598168964">
    <w:abstractNumId w:val="7"/>
  </w:num>
  <w:num w:numId="6" w16cid:durableId="1218666152">
    <w:abstractNumId w:val="3"/>
  </w:num>
  <w:num w:numId="7" w16cid:durableId="1361785052">
    <w:abstractNumId w:val="2"/>
  </w:num>
  <w:num w:numId="8" w16cid:durableId="1586383146">
    <w:abstractNumId w:val="1"/>
  </w:num>
  <w:num w:numId="9" w16cid:durableId="2019303626">
    <w:abstractNumId w:val="0"/>
  </w:num>
  <w:num w:numId="10" w16cid:durableId="1526096879">
    <w:abstractNumId w:val="9"/>
  </w:num>
  <w:num w:numId="11" w16cid:durableId="172570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AFD"/>
    <w:rsid w:val="007524F1"/>
    <w:rsid w:val="00851E3A"/>
    <w:rsid w:val="00AA1D8D"/>
    <w:rsid w:val="00AE5349"/>
    <w:rsid w:val="00B47730"/>
    <w:rsid w:val="00C5361E"/>
    <w:rsid w:val="00CB0664"/>
    <w:rsid w:val="00DE65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34BEB"/>
  <w14:defaultImageDpi w14:val="300"/>
  <w15:docId w15:val="{DA8FE83D-F433-4E8A-8DA7-841DE8F3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328</Words>
  <Characters>2093</Characters>
  <Application>Microsoft Office Word</Application>
  <DocSecurity>0</DocSecurity>
  <Lines>51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Metis Capital</cp:lastModifiedBy>
  <cp:revision>4</cp:revision>
  <dcterms:created xsi:type="dcterms:W3CDTF">2013-12-23T23:15:00Z</dcterms:created>
  <dcterms:modified xsi:type="dcterms:W3CDTF">2025-05-15T14:04:00Z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b6265403-2ff7-44c0-a939-853b2c659a54</vt:lpwstr>
  </property>
</Properties>
</file>